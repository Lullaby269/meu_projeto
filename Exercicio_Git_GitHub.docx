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Exercício Prático de Git e GitHub</w:t>
      </w:r>
    </w:p>
    <w:p w:rsidR="00000000" w:rsidDel="00000000" w:rsidP="00000000" w:rsidRDefault="00000000" w:rsidRPr="00000000" w14:paraId="00000002">
      <w:pPr>
        <w:pStyle w:val="Heading1"/>
        <w:rPr>
          <w:color w:val="ff0000"/>
        </w:rPr>
      </w:pPr>
      <w:bookmarkStart w:colFirst="0" w:colLast="0" w:name="_heading=h.di8fw4h52j7e" w:id="0"/>
      <w:bookmarkEnd w:id="0"/>
      <w:r w:rsidDel="00000000" w:rsidR="00000000" w:rsidRPr="00000000">
        <w:rPr>
          <w:color w:val="ff0000"/>
          <w:rtl w:val="0"/>
        </w:rPr>
        <w:t xml:space="preserve">Atenção, se ainda não possuir o git em sua máquina, faça o download e a instalação do git no seu computador através deste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Será de suma importância que você tenha o VSCODE, ou outro editor de código instalado, para facilitar a manipulação de arquivos, você pode instalar o VSCODE a partir deste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Agora, é abrir o git </w:t>
      </w:r>
      <w:r w:rsidDel="00000000" w:rsidR="00000000" w:rsidRPr="00000000">
        <w:rPr>
          <w:color w:val="ff0000"/>
          <w:rtl w:val="0"/>
        </w:rPr>
        <w:t xml:space="preserve">BASH </w:t>
      </w:r>
      <w:r w:rsidDel="00000000" w:rsidR="00000000" w:rsidRPr="00000000">
        <w:rPr>
          <w:rtl w:val="0"/>
        </w:rPr>
        <w:t xml:space="preserve">e o VSCODE e seguir as orientações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bigbzz3f0upu" w:id="1"/>
      <w:bookmarkEnd w:id="1"/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Aplicar os conceitos de controle de versão usando Git e GitHub, praticando a criação de repositórios, commits, branches, merges, e o uso de GitHub para colaboração.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Parte 1: Configuração Inicial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1. Configurar Git: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Verifique se o Git está instalado: `git --version`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Configure seu nome e email (se ainda não fez isso):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git config --global user.name "Seu Nome"</w:t>
        <w:br w:type="textWrapping"/>
        <w:t xml:space="preserve">    git config --global user.email "seuemail@dominio.com"</w:t>
        <w:br w:type="textWrapping"/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2. Criar um Repositório Local: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Crie uma pasta chamada `meu_projeto` e navegue até ela, </w:t>
      </w:r>
      <w:r w:rsidDel="00000000" w:rsidR="00000000" w:rsidRPr="00000000">
        <w:rPr>
          <w:color w:val="ff0000"/>
          <w:rtl w:val="0"/>
        </w:rPr>
        <w:t xml:space="preserve">recomendo abrir o git bash pelo menu do botão direito do mouse, no gerenciador de arquivos, como demonstrado em sala de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Inicialize um repositório Git: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3. Criar um Repositório no GitHub: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GitHub, crie um novo repositório chamado `meu_projeto`. Não adicione README, .gitignore ou licença; vamos fazer isso localmente.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Você deve deixar as opções assim para criar um repositório limpo, ou seja, sem README e .gitignore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4864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4. Conectar Repositório Local ao GitHub: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Adicione o repositório remoto: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Abaixo, </w:t>
      </w:r>
      <w:r w:rsidDel="00000000" w:rsidR="00000000" w:rsidRPr="00000000">
        <w:rPr>
          <w:color w:val="ff0000"/>
          <w:rtl w:val="0"/>
        </w:rPr>
        <w:t xml:space="preserve">em vermelho</w:t>
      </w:r>
      <w:r w:rsidDel="00000000" w:rsidR="00000000" w:rsidRPr="00000000">
        <w:rPr>
          <w:rtl w:val="0"/>
        </w:rPr>
        <w:t xml:space="preserve">, estão valores que deverão ser mudados no seu link, de acordo com o seu nome de usuário e o nome do repositório Remoto.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origin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https://github.com/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seuusuario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meu_projeto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Parte 2: Controle de Versão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1. Criar e Comitar Arquivos: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Baixe esse arquivo do google drive através do menu </w:t>
      </w:r>
      <w:r w:rsidDel="00000000" w:rsidR="00000000" w:rsidRPr="00000000">
        <w:rPr>
          <w:color w:val="ff0000"/>
          <w:rtl w:val="0"/>
        </w:rPr>
        <w:t xml:space="preserve">Arquivo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color w:val="ff0000"/>
          <w:rtl w:val="0"/>
        </w:rPr>
        <w:t xml:space="preserve">Baixar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3676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Adicione e commite o arquivo: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git add </w:t>
      </w:r>
      <w:r w:rsidDel="00000000" w:rsidR="00000000" w:rsidRPr="00000000">
        <w:rPr>
          <w:i w:val="1"/>
          <w:rtl w:val="0"/>
        </w:rPr>
        <w:t xml:space="preserve">Exercicio_Git_GitHub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docx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git commit -m "</w:t>
      </w:r>
      <w:r w:rsidDel="00000000" w:rsidR="00000000" w:rsidRPr="00000000">
        <w:rPr>
          <w:i w:val="1"/>
          <w:rtl w:val="0"/>
        </w:rPr>
        <w:t xml:space="preserve">Adicionar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arquivo </w:t>
      </w:r>
      <w:r w:rsidDel="00000000" w:rsidR="00000000" w:rsidRPr="00000000">
        <w:rPr>
          <w:i w:val="1"/>
          <w:rtl w:val="0"/>
        </w:rPr>
        <w:t xml:space="preserve">Exercicio_Git_GitHub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docx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2. Criar uma Branch para uma Nova Funcionalidade: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Crie e mude para uma nova branch chamada `nova_funcionalidade`: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nova_funcionalidade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Adicione um arquivo `funcionalidade.txt`, e commite: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i w:val="1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git add .</w:t>
      </w:r>
    </w:p>
    <w:p w:rsidR="00000000" w:rsidDel="00000000" w:rsidP="00000000" w:rsidRDefault="00000000" w:rsidRPr="00000000" w14:paraId="0000003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commit -m "Adiciona novo arquivo funcionalidade.txt"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3. Fazer Merge de Branches: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Volte para a branch principal: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Faça o merge da branch `nova_funcionalidade`: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nova_funcionalidade</w:t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Parte 3: Colaboração com GitHub</w:t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1. Subir o Projeto para o GitHub: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Faça o push das mudanças para o repositório remoto: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main</w:t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3. Usar o `.gitignore`: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Crie um arquivo com o nome: </w:t>
      </w:r>
      <w:r w:rsidDel="00000000" w:rsidR="00000000" w:rsidRPr="00000000">
        <w:rPr>
          <w:color w:val="ff0000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Atenção para o ponto no início do nome.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Crie um arquivo com o nome: arquivo-ignorado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digite, dentro do .gitignore: arquivo-ignorado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Adicione e commite o `.gitignore`.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Faça o push para o seu repositório e entregue a atividade conforme combinado.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02wdsbFa8u5jOLTqDs50LVNacw==">CgMxLjAyDmguZGk4Znc0aDUyajdlMg5oLmJpZ2J6ejNmMHVwdTgAciExUzB4ajZlMTV2YnJnLTZmWFdpY1R1UG5NYk9UaUNIa1o=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